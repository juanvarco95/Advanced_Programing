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4E501" w14:textId="4544A9CA" w:rsidR="00A777D9" w:rsidRPr="00542631" w:rsidRDefault="00000000">
      <w:pPr>
        <w:pStyle w:val="Ttulo"/>
        <w:rPr>
          <w:rFonts w:ascii="Arial" w:hAnsi="Arial" w:cs="Arial"/>
          <w:sz w:val="40"/>
          <w:szCs w:val="40"/>
          <w:lang w:val="es-CO"/>
        </w:rPr>
      </w:pPr>
      <w:r w:rsidRPr="00542631">
        <w:rPr>
          <w:rFonts w:ascii="Segoe UI Emoji" w:hAnsi="Segoe UI Emoji" w:cs="Segoe UI Emoji"/>
        </w:rPr>
        <w:t>📄</w:t>
      </w:r>
      <w:r w:rsidRPr="00542631">
        <w:rPr>
          <w:rFonts w:ascii="Arial" w:hAnsi="Arial" w:cs="Arial"/>
          <w:lang w:val="es-CO"/>
        </w:rPr>
        <w:t xml:space="preserve"> </w:t>
      </w:r>
      <w:r w:rsidRPr="00542631">
        <w:rPr>
          <w:rFonts w:ascii="Arial" w:hAnsi="Arial" w:cs="Arial"/>
          <w:sz w:val="28"/>
          <w:szCs w:val="28"/>
          <w:lang w:val="es-CO"/>
        </w:rPr>
        <w:t xml:space="preserve">Contrato de Desarrollo de </w:t>
      </w:r>
      <w:r w:rsidR="00542631" w:rsidRPr="00542631">
        <w:rPr>
          <w:rFonts w:ascii="Arial" w:hAnsi="Arial" w:cs="Arial"/>
          <w:sz w:val="28"/>
          <w:szCs w:val="28"/>
          <w:lang w:val="es-CO"/>
        </w:rPr>
        <w:t>Software</w:t>
      </w:r>
    </w:p>
    <w:p w14:paraId="4AB22450" w14:textId="77777777" w:rsidR="00A777D9" w:rsidRPr="00542631" w:rsidRDefault="00000000">
      <w:pPr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 xml:space="preserve">Este contrato establece las herramientas, responsabilidades y tareas que el equipo de desarrollo seguirá para completar el proyecto propuesto. El objetivo es desarrollar una aplicación con autenticación basada en JSON Web Tokens (JWT) utilizando una arquitectura de </w:t>
      </w:r>
      <w:proofErr w:type="spellStart"/>
      <w:r w:rsidRPr="00542631">
        <w:rPr>
          <w:rFonts w:ascii="Arial" w:hAnsi="Arial" w:cs="Arial"/>
          <w:lang w:val="es-CO"/>
        </w:rPr>
        <w:t>frontend</w:t>
      </w:r>
      <w:proofErr w:type="spellEnd"/>
      <w:r w:rsidRPr="00542631">
        <w:rPr>
          <w:rFonts w:ascii="Arial" w:hAnsi="Arial" w:cs="Arial"/>
          <w:lang w:val="es-CO"/>
        </w:rPr>
        <w:t xml:space="preserve">, </w:t>
      </w:r>
      <w:proofErr w:type="spellStart"/>
      <w:r w:rsidRPr="00542631">
        <w:rPr>
          <w:rFonts w:ascii="Arial" w:hAnsi="Arial" w:cs="Arial"/>
          <w:lang w:val="es-CO"/>
        </w:rPr>
        <w:t>backend</w:t>
      </w:r>
      <w:proofErr w:type="spellEnd"/>
      <w:r w:rsidRPr="00542631">
        <w:rPr>
          <w:rFonts w:ascii="Arial" w:hAnsi="Arial" w:cs="Arial"/>
          <w:lang w:val="es-CO"/>
        </w:rPr>
        <w:t xml:space="preserve"> y base de datos.</w:t>
      </w:r>
    </w:p>
    <w:p w14:paraId="2F27FFCF" w14:textId="77777777" w:rsidR="00A777D9" w:rsidRPr="00542631" w:rsidRDefault="00000000">
      <w:pPr>
        <w:pStyle w:val="Ttulo1"/>
        <w:rPr>
          <w:rFonts w:ascii="Arial" w:hAnsi="Arial" w:cs="Arial"/>
          <w:u w:val="single"/>
        </w:rPr>
      </w:pPr>
      <w:r w:rsidRPr="00542631">
        <w:rPr>
          <w:rFonts w:ascii="Arial" w:hAnsi="Arial" w:cs="Arial"/>
          <w:u w:val="single"/>
        </w:rPr>
        <w:t>1. Herramientas a Utilizar</w:t>
      </w:r>
    </w:p>
    <w:p w14:paraId="2C8D6D82" w14:textId="77777777" w:rsidR="00A777D9" w:rsidRPr="00542631" w:rsidRDefault="00000000">
      <w:pPr>
        <w:pStyle w:val="Listaconvietas"/>
        <w:rPr>
          <w:rFonts w:ascii="Arial" w:hAnsi="Arial" w:cs="Arial"/>
        </w:rPr>
      </w:pPr>
      <w:r w:rsidRPr="00542631">
        <w:rPr>
          <w:rFonts w:ascii="Arial" w:hAnsi="Arial" w:cs="Arial"/>
        </w:rPr>
        <w:t>Backend:</w:t>
      </w:r>
    </w:p>
    <w:p w14:paraId="48AEEEBD" w14:textId="77777777" w:rsidR="00A777D9" w:rsidRPr="00542631" w:rsidRDefault="00000000">
      <w:pPr>
        <w:pStyle w:val="Listaconvietas2"/>
        <w:rPr>
          <w:rFonts w:ascii="Arial" w:hAnsi="Arial" w:cs="Arial"/>
        </w:rPr>
      </w:pPr>
      <w:r w:rsidRPr="00542631">
        <w:rPr>
          <w:rFonts w:ascii="Arial" w:hAnsi="Arial" w:cs="Arial"/>
        </w:rPr>
        <w:t>Lenguaje: Python 3.x</w:t>
      </w:r>
    </w:p>
    <w:p w14:paraId="7A09B2AE" w14:textId="77777777" w:rsidR="00A777D9" w:rsidRPr="00542631" w:rsidRDefault="00000000">
      <w:pPr>
        <w:pStyle w:val="Listaconvietas2"/>
        <w:rPr>
          <w:rFonts w:ascii="Arial" w:hAnsi="Arial" w:cs="Arial"/>
        </w:rPr>
      </w:pPr>
      <w:r w:rsidRPr="00542631">
        <w:rPr>
          <w:rFonts w:ascii="Arial" w:hAnsi="Arial" w:cs="Arial"/>
        </w:rPr>
        <w:t>Framework: FastAPI</w:t>
      </w:r>
    </w:p>
    <w:p w14:paraId="0D46FBE9" w14:textId="0617FB3C" w:rsidR="00A777D9" w:rsidRPr="00542631" w:rsidRDefault="00000000" w:rsidP="00542631">
      <w:pPr>
        <w:pStyle w:val="Listaconvietas2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Base de datos: PostgreSQL/MySQL/SQLite</w:t>
      </w:r>
    </w:p>
    <w:p w14:paraId="26D604AF" w14:textId="04467FA9" w:rsidR="00A777D9" w:rsidRPr="00542631" w:rsidRDefault="00000000" w:rsidP="00542631">
      <w:pPr>
        <w:pStyle w:val="Listaconvietas2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Autenticación: JWT (</w:t>
      </w:r>
      <w:proofErr w:type="spellStart"/>
      <w:r w:rsidRPr="00542631">
        <w:rPr>
          <w:rFonts w:ascii="Arial" w:hAnsi="Arial" w:cs="Arial"/>
          <w:lang w:val="es-CO"/>
        </w:rPr>
        <w:t>PyJWT</w:t>
      </w:r>
      <w:proofErr w:type="spellEnd"/>
      <w:r w:rsidRPr="00542631">
        <w:rPr>
          <w:rFonts w:ascii="Arial" w:hAnsi="Arial" w:cs="Arial"/>
          <w:lang w:val="es-CO"/>
        </w:rPr>
        <w:t xml:space="preserve"> o equivalente)</w:t>
      </w:r>
    </w:p>
    <w:p w14:paraId="7B7E79C6" w14:textId="77777777" w:rsidR="00A777D9" w:rsidRPr="00542631" w:rsidRDefault="00000000">
      <w:pPr>
        <w:pStyle w:val="Listaconvietas"/>
        <w:rPr>
          <w:rFonts w:ascii="Arial" w:hAnsi="Arial" w:cs="Arial"/>
        </w:rPr>
      </w:pPr>
      <w:r w:rsidRPr="00542631">
        <w:rPr>
          <w:rFonts w:ascii="Arial" w:hAnsi="Arial" w:cs="Arial"/>
        </w:rPr>
        <w:t>Frontend:</w:t>
      </w:r>
    </w:p>
    <w:p w14:paraId="3E1296B8" w14:textId="77777777" w:rsidR="00A777D9" w:rsidRPr="00542631" w:rsidRDefault="00000000">
      <w:pPr>
        <w:pStyle w:val="Listaconvietas2"/>
        <w:rPr>
          <w:rFonts w:ascii="Arial" w:hAnsi="Arial" w:cs="Arial"/>
        </w:rPr>
      </w:pPr>
      <w:r w:rsidRPr="00542631">
        <w:rPr>
          <w:rFonts w:ascii="Arial" w:hAnsi="Arial" w:cs="Arial"/>
        </w:rPr>
        <w:t>Lenguaje: JavaScript/TypeScript</w:t>
      </w:r>
    </w:p>
    <w:p w14:paraId="6A2CD8FF" w14:textId="77777777" w:rsidR="00A777D9" w:rsidRPr="00542631" w:rsidRDefault="00000000">
      <w:pPr>
        <w:pStyle w:val="Listaconvietas2"/>
        <w:rPr>
          <w:rFonts w:ascii="Arial" w:hAnsi="Arial" w:cs="Arial"/>
        </w:rPr>
      </w:pPr>
      <w:r w:rsidRPr="00542631">
        <w:rPr>
          <w:rFonts w:ascii="Arial" w:hAnsi="Arial" w:cs="Arial"/>
        </w:rPr>
        <w:t>Framework: React o Vue</w:t>
      </w:r>
    </w:p>
    <w:p w14:paraId="558DABC4" w14:textId="77777777" w:rsidR="00A777D9" w:rsidRPr="00542631" w:rsidRDefault="00000000">
      <w:pPr>
        <w:pStyle w:val="Listaconvietas2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 xml:space="preserve">Librerías: Axios, </w:t>
      </w:r>
      <w:proofErr w:type="spellStart"/>
      <w:r w:rsidRPr="00542631">
        <w:rPr>
          <w:rFonts w:ascii="Arial" w:hAnsi="Arial" w:cs="Arial"/>
          <w:lang w:val="es-CO"/>
        </w:rPr>
        <w:t>React</w:t>
      </w:r>
      <w:proofErr w:type="spellEnd"/>
      <w:r w:rsidRPr="00542631">
        <w:rPr>
          <w:rFonts w:ascii="Arial" w:hAnsi="Arial" w:cs="Arial"/>
          <w:lang w:val="es-CO"/>
        </w:rPr>
        <w:t xml:space="preserve"> </w:t>
      </w:r>
      <w:proofErr w:type="spellStart"/>
      <w:r w:rsidRPr="00542631">
        <w:rPr>
          <w:rFonts w:ascii="Arial" w:hAnsi="Arial" w:cs="Arial"/>
          <w:lang w:val="es-CO"/>
        </w:rPr>
        <w:t>Router</w:t>
      </w:r>
      <w:proofErr w:type="spellEnd"/>
      <w:r w:rsidRPr="00542631">
        <w:rPr>
          <w:rFonts w:ascii="Arial" w:hAnsi="Arial" w:cs="Arial"/>
          <w:lang w:val="es-CO"/>
        </w:rPr>
        <w:t xml:space="preserve"> o </w:t>
      </w:r>
      <w:proofErr w:type="spellStart"/>
      <w:r w:rsidRPr="00542631">
        <w:rPr>
          <w:rFonts w:ascii="Arial" w:hAnsi="Arial" w:cs="Arial"/>
          <w:lang w:val="es-CO"/>
        </w:rPr>
        <w:t>Vue</w:t>
      </w:r>
      <w:proofErr w:type="spellEnd"/>
      <w:r w:rsidRPr="00542631">
        <w:rPr>
          <w:rFonts w:ascii="Arial" w:hAnsi="Arial" w:cs="Arial"/>
          <w:lang w:val="es-CO"/>
        </w:rPr>
        <w:t xml:space="preserve"> </w:t>
      </w:r>
      <w:proofErr w:type="spellStart"/>
      <w:r w:rsidRPr="00542631">
        <w:rPr>
          <w:rFonts w:ascii="Arial" w:hAnsi="Arial" w:cs="Arial"/>
          <w:lang w:val="es-CO"/>
        </w:rPr>
        <w:t>Router</w:t>
      </w:r>
      <w:proofErr w:type="spellEnd"/>
    </w:p>
    <w:p w14:paraId="37036515" w14:textId="77777777" w:rsidR="00A777D9" w:rsidRPr="00542631" w:rsidRDefault="00000000">
      <w:pPr>
        <w:pStyle w:val="Listaconvietas2"/>
        <w:rPr>
          <w:rFonts w:ascii="Arial" w:hAnsi="Arial" w:cs="Arial"/>
        </w:rPr>
      </w:pPr>
      <w:proofErr w:type="spellStart"/>
      <w:r w:rsidRPr="00542631">
        <w:rPr>
          <w:rFonts w:ascii="Arial" w:hAnsi="Arial" w:cs="Arial"/>
        </w:rPr>
        <w:t>Almacenamiento</w:t>
      </w:r>
      <w:proofErr w:type="spellEnd"/>
      <w:r w:rsidRPr="00542631">
        <w:rPr>
          <w:rFonts w:ascii="Arial" w:hAnsi="Arial" w:cs="Arial"/>
        </w:rPr>
        <w:t xml:space="preserve"> de </w:t>
      </w:r>
      <w:proofErr w:type="spellStart"/>
      <w:r w:rsidRPr="00542631">
        <w:rPr>
          <w:rFonts w:ascii="Arial" w:hAnsi="Arial" w:cs="Arial"/>
        </w:rPr>
        <w:t>sesión</w:t>
      </w:r>
      <w:proofErr w:type="spellEnd"/>
      <w:r w:rsidRPr="00542631">
        <w:rPr>
          <w:rFonts w:ascii="Arial" w:hAnsi="Arial" w:cs="Arial"/>
        </w:rPr>
        <w:t xml:space="preserve">: </w:t>
      </w:r>
      <w:proofErr w:type="spellStart"/>
      <w:r w:rsidRPr="00542631">
        <w:rPr>
          <w:rFonts w:ascii="Arial" w:hAnsi="Arial" w:cs="Arial"/>
        </w:rPr>
        <w:t>localStorage</w:t>
      </w:r>
      <w:proofErr w:type="spellEnd"/>
    </w:p>
    <w:p w14:paraId="1849992B" w14:textId="77777777" w:rsidR="00A777D9" w:rsidRPr="00542631" w:rsidRDefault="00000000">
      <w:pPr>
        <w:pStyle w:val="Listaconvietas"/>
        <w:rPr>
          <w:rFonts w:ascii="Arial" w:hAnsi="Arial" w:cs="Arial"/>
        </w:rPr>
      </w:pPr>
      <w:r w:rsidRPr="00542631">
        <w:rPr>
          <w:rFonts w:ascii="Arial" w:hAnsi="Arial" w:cs="Arial"/>
        </w:rPr>
        <w:t>Otros:</w:t>
      </w:r>
    </w:p>
    <w:p w14:paraId="5A85C57C" w14:textId="77777777" w:rsidR="00A777D9" w:rsidRPr="00542631" w:rsidRDefault="00000000">
      <w:pPr>
        <w:pStyle w:val="Listaconvietas2"/>
        <w:rPr>
          <w:rFonts w:ascii="Arial" w:hAnsi="Arial" w:cs="Arial"/>
        </w:rPr>
      </w:pPr>
      <w:r w:rsidRPr="00542631">
        <w:rPr>
          <w:rFonts w:ascii="Arial" w:hAnsi="Arial" w:cs="Arial"/>
        </w:rPr>
        <w:t>Control de versiones: Git (GitHub/GitLab/Bitbucket)</w:t>
      </w:r>
    </w:p>
    <w:p w14:paraId="58F60F18" w14:textId="77777777" w:rsidR="00A777D9" w:rsidRPr="00542631" w:rsidRDefault="00000000">
      <w:pPr>
        <w:pStyle w:val="Listaconvietas2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Gestión de tareas: Jira, Trello o equivalente</w:t>
      </w:r>
    </w:p>
    <w:p w14:paraId="72ADFEE1" w14:textId="77777777" w:rsidR="00A777D9" w:rsidRPr="00542631" w:rsidRDefault="00000000">
      <w:pPr>
        <w:pStyle w:val="Listaconvietas2"/>
        <w:rPr>
          <w:rFonts w:ascii="Arial" w:hAnsi="Arial" w:cs="Arial"/>
        </w:rPr>
      </w:pPr>
      <w:proofErr w:type="spellStart"/>
      <w:r w:rsidRPr="00542631">
        <w:rPr>
          <w:rFonts w:ascii="Arial" w:hAnsi="Arial" w:cs="Arial"/>
        </w:rPr>
        <w:t>Entorno</w:t>
      </w:r>
      <w:proofErr w:type="spellEnd"/>
      <w:r w:rsidRPr="00542631">
        <w:rPr>
          <w:rFonts w:ascii="Arial" w:hAnsi="Arial" w:cs="Arial"/>
        </w:rPr>
        <w:t>: Docker (</w:t>
      </w:r>
      <w:proofErr w:type="spellStart"/>
      <w:r w:rsidRPr="00542631">
        <w:rPr>
          <w:rFonts w:ascii="Arial" w:hAnsi="Arial" w:cs="Arial"/>
        </w:rPr>
        <w:t>opcional</w:t>
      </w:r>
      <w:proofErr w:type="spellEnd"/>
      <w:r w:rsidRPr="00542631">
        <w:rPr>
          <w:rFonts w:ascii="Arial" w:hAnsi="Arial" w:cs="Arial"/>
        </w:rPr>
        <w:t>)</w:t>
      </w:r>
    </w:p>
    <w:p w14:paraId="181804E9" w14:textId="77777777" w:rsidR="00A777D9" w:rsidRPr="00542631" w:rsidRDefault="00000000">
      <w:pPr>
        <w:pStyle w:val="Ttulo1"/>
        <w:rPr>
          <w:rFonts w:ascii="Arial" w:hAnsi="Arial" w:cs="Arial"/>
        </w:rPr>
      </w:pPr>
      <w:r w:rsidRPr="00542631">
        <w:rPr>
          <w:rFonts w:ascii="Arial" w:hAnsi="Arial" w:cs="Arial"/>
        </w:rPr>
        <w:t>2. Desglose de Tareas por Sprints</w:t>
      </w:r>
    </w:p>
    <w:p w14:paraId="6C812C31" w14:textId="77777777" w:rsidR="00A777D9" w:rsidRPr="00542631" w:rsidRDefault="00000000">
      <w:pPr>
        <w:pStyle w:val="Ttulo2"/>
        <w:rPr>
          <w:rFonts w:ascii="Arial" w:hAnsi="Arial" w:cs="Arial"/>
        </w:rPr>
      </w:pPr>
      <w:r w:rsidRPr="00542631">
        <w:rPr>
          <w:rFonts w:ascii="Arial" w:hAnsi="Arial" w:cs="Arial"/>
        </w:rPr>
        <w:t>Sprint 1 – Configuración del Proyecto</w:t>
      </w:r>
    </w:p>
    <w:p w14:paraId="328953EE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 xml:space="preserve">Crear carpeta base del proyecto </w:t>
      </w:r>
      <w:proofErr w:type="spellStart"/>
      <w:r w:rsidRPr="00542631">
        <w:rPr>
          <w:rFonts w:ascii="Arial" w:hAnsi="Arial" w:cs="Arial"/>
          <w:lang w:val="es-CO"/>
        </w:rPr>
        <w:t>FastAPI</w:t>
      </w:r>
      <w:proofErr w:type="spellEnd"/>
      <w:r w:rsidRPr="00542631">
        <w:rPr>
          <w:rFonts w:ascii="Arial" w:hAnsi="Arial" w:cs="Arial"/>
          <w:lang w:val="es-CO"/>
        </w:rPr>
        <w:t>.</w:t>
      </w:r>
    </w:p>
    <w:p w14:paraId="59659C50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Configurar entorno virtual de Python.</w:t>
      </w:r>
    </w:p>
    <w:p w14:paraId="2A2A9483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Instalar dependencias iniciales (</w:t>
      </w:r>
      <w:proofErr w:type="spellStart"/>
      <w:r w:rsidRPr="00542631">
        <w:rPr>
          <w:rFonts w:ascii="Arial" w:hAnsi="Arial" w:cs="Arial"/>
          <w:lang w:val="es-CO"/>
        </w:rPr>
        <w:t>fastapi</w:t>
      </w:r>
      <w:proofErr w:type="spellEnd"/>
      <w:r w:rsidRPr="00542631">
        <w:rPr>
          <w:rFonts w:ascii="Arial" w:hAnsi="Arial" w:cs="Arial"/>
          <w:lang w:val="es-CO"/>
        </w:rPr>
        <w:t xml:space="preserve">, </w:t>
      </w:r>
      <w:proofErr w:type="spellStart"/>
      <w:r w:rsidRPr="00542631">
        <w:rPr>
          <w:rFonts w:ascii="Arial" w:hAnsi="Arial" w:cs="Arial"/>
          <w:lang w:val="es-CO"/>
        </w:rPr>
        <w:t>uvicorn</w:t>
      </w:r>
      <w:proofErr w:type="spellEnd"/>
      <w:r w:rsidRPr="00542631">
        <w:rPr>
          <w:rFonts w:ascii="Arial" w:hAnsi="Arial" w:cs="Arial"/>
          <w:lang w:val="es-CO"/>
        </w:rPr>
        <w:t xml:space="preserve">, </w:t>
      </w:r>
      <w:proofErr w:type="spellStart"/>
      <w:r w:rsidRPr="00542631">
        <w:rPr>
          <w:rFonts w:ascii="Arial" w:hAnsi="Arial" w:cs="Arial"/>
          <w:lang w:val="es-CO"/>
        </w:rPr>
        <w:t>sqlalchemy</w:t>
      </w:r>
      <w:proofErr w:type="spellEnd"/>
      <w:r w:rsidRPr="00542631">
        <w:rPr>
          <w:rFonts w:ascii="Arial" w:hAnsi="Arial" w:cs="Arial"/>
          <w:lang w:val="es-CO"/>
        </w:rPr>
        <w:t>, etc.).</w:t>
      </w:r>
    </w:p>
    <w:p w14:paraId="3E902B33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 xml:space="preserve">Crear archivo main.py con la estructura básica de </w:t>
      </w:r>
      <w:proofErr w:type="spellStart"/>
      <w:r w:rsidRPr="00542631">
        <w:rPr>
          <w:rFonts w:ascii="Arial" w:hAnsi="Arial" w:cs="Arial"/>
          <w:lang w:val="es-CO"/>
        </w:rPr>
        <w:t>FastAPI</w:t>
      </w:r>
      <w:proofErr w:type="spellEnd"/>
      <w:r w:rsidRPr="00542631">
        <w:rPr>
          <w:rFonts w:ascii="Arial" w:hAnsi="Arial" w:cs="Arial"/>
          <w:lang w:val="es-CO"/>
        </w:rPr>
        <w:t>.</w:t>
      </w:r>
    </w:p>
    <w:p w14:paraId="3BD6138D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Configurar conexión a la base de datos.</w:t>
      </w:r>
    </w:p>
    <w:p w14:paraId="1EB8E1C4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Definir modelo simple de usuario (</w:t>
      </w:r>
      <w:proofErr w:type="spellStart"/>
      <w:r w:rsidRPr="00542631">
        <w:rPr>
          <w:rFonts w:ascii="Arial" w:hAnsi="Arial" w:cs="Arial"/>
          <w:lang w:val="es-CO"/>
        </w:rPr>
        <w:t>username</w:t>
      </w:r>
      <w:proofErr w:type="spellEnd"/>
      <w:r w:rsidRPr="00542631">
        <w:rPr>
          <w:rFonts w:ascii="Arial" w:hAnsi="Arial" w:cs="Arial"/>
          <w:lang w:val="es-CO"/>
        </w:rPr>
        <w:t xml:space="preserve">, </w:t>
      </w:r>
      <w:proofErr w:type="spellStart"/>
      <w:proofErr w:type="gramStart"/>
      <w:r w:rsidRPr="00542631">
        <w:rPr>
          <w:rFonts w:ascii="Arial" w:hAnsi="Arial" w:cs="Arial"/>
          <w:lang w:val="es-CO"/>
        </w:rPr>
        <w:t>password</w:t>
      </w:r>
      <w:proofErr w:type="gramEnd"/>
      <w:r w:rsidRPr="00542631">
        <w:rPr>
          <w:rFonts w:ascii="Arial" w:hAnsi="Arial" w:cs="Arial"/>
          <w:lang w:val="es-CO"/>
        </w:rPr>
        <w:t>_hash</w:t>
      </w:r>
      <w:proofErr w:type="spellEnd"/>
      <w:r w:rsidRPr="00542631">
        <w:rPr>
          <w:rFonts w:ascii="Arial" w:hAnsi="Arial" w:cs="Arial"/>
          <w:lang w:val="es-CO"/>
        </w:rPr>
        <w:t>).</w:t>
      </w:r>
    </w:p>
    <w:p w14:paraId="35B9D201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 xml:space="preserve">Crear carpeta base del proyecto </w:t>
      </w:r>
      <w:proofErr w:type="spellStart"/>
      <w:r w:rsidRPr="00542631">
        <w:rPr>
          <w:rFonts w:ascii="Arial" w:hAnsi="Arial" w:cs="Arial"/>
          <w:lang w:val="es-CO"/>
        </w:rPr>
        <w:t>React</w:t>
      </w:r>
      <w:proofErr w:type="spellEnd"/>
      <w:r w:rsidRPr="00542631">
        <w:rPr>
          <w:rFonts w:ascii="Arial" w:hAnsi="Arial" w:cs="Arial"/>
          <w:lang w:val="es-CO"/>
        </w:rPr>
        <w:t xml:space="preserve"> o </w:t>
      </w:r>
      <w:proofErr w:type="spellStart"/>
      <w:r w:rsidRPr="00542631">
        <w:rPr>
          <w:rFonts w:ascii="Arial" w:hAnsi="Arial" w:cs="Arial"/>
          <w:lang w:val="es-CO"/>
        </w:rPr>
        <w:t>Vue</w:t>
      </w:r>
      <w:proofErr w:type="spellEnd"/>
      <w:r w:rsidRPr="00542631">
        <w:rPr>
          <w:rFonts w:ascii="Arial" w:hAnsi="Arial" w:cs="Arial"/>
          <w:lang w:val="es-CO"/>
        </w:rPr>
        <w:t>.</w:t>
      </w:r>
    </w:p>
    <w:p w14:paraId="34BA33E0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Instalar dependencias iniciales (</w:t>
      </w:r>
      <w:proofErr w:type="spellStart"/>
      <w:r w:rsidRPr="00542631">
        <w:rPr>
          <w:rFonts w:ascii="Arial" w:hAnsi="Arial" w:cs="Arial"/>
          <w:lang w:val="es-CO"/>
        </w:rPr>
        <w:t>react-router</w:t>
      </w:r>
      <w:proofErr w:type="spellEnd"/>
      <w:r w:rsidRPr="00542631">
        <w:rPr>
          <w:rFonts w:ascii="Arial" w:hAnsi="Arial" w:cs="Arial"/>
          <w:lang w:val="es-CO"/>
        </w:rPr>
        <w:t xml:space="preserve">, </w:t>
      </w:r>
      <w:proofErr w:type="spellStart"/>
      <w:r w:rsidRPr="00542631">
        <w:rPr>
          <w:rFonts w:ascii="Arial" w:hAnsi="Arial" w:cs="Arial"/>
          <w:lang w:val="es-CO"/>
        </w:rPr>
        <w:t>axios</w:t>
      </w:r>
      <w:proofErr w:type="spellEnd"/>
      <w:r w:rsidRPr="00542631">
        <w:rPr>
          <w:rFonts w:ascii="Arial" w:hAnsi="Arial" w:cs="Arial"/>
          <w:lang w:val="es-CO"/>
        </w:rPr>
        <w:t>, etc.).</w:t>
      </w:r>
    </w:p>
    <w:p w14:paraId="6664E519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Configurar estructura de carpetas (</w:t>
      </w:r>
      <w:proofErr w:type="spellStart"/>
      <w:r w:rsidRPr="00542631">
        <w:rPr>
          <w:rFonts w:ascii="Arial" w:hAnsi="Arial" w:cs="Arial"/>
          <w:lang w:val="es-CO"/>
        </w:rPr>
        <w:t>components</w:t>
      </w:r>
      <w:proofErr w:type="spellEnd"/>
      <w:r w:rsidRPr="00542631">
        <w:rPr>
          <w:rFonts w:ascii="Arial" w:hAnsi="Arial" w:cs="Arial"/>
          <w:lang w:val="es-CO"/>
        </w:rPr>
        <w:t xml:space="preserve">, </w:t>
      </w:r>
      <w:proofErr w:type="spellStart"/>
      <w:r w:rsidRPr="00542631">
        <w:rPr>
          <w:rFonts w:ascii="Arial" w:hAnsi="Arial" w:cs="Arial"/>
          <w:lang w:val="es-CO"/>
        </w:rPr>
        <w:t>pages</w:t>
      </w:r>
      <w:proofErr w:type="spellEnd"/>
      <w:r w:rsidRPr="00542631">
        <w:rPr>
          <w:rFonts w:ascii="Arial" w:hAnsi="Arial" w:cs="Arial"/>
          <w:lang w:val="es-CO"/>
        </w:rPr>
        <w:t xml:space="preserve">, </w:t>
      </w:r>
      <w:proofErr w:type="spellStart"/>
      <w:r w:rsidRPr="00542631">
        <w:rPr>
          <w:rFonts w:ascii="Arial" w:hAnsi="Arial" w:cs="Arial"/>
          <w:lang w:val="es-CO"/>
        </w:rPr>
        <w:t>services</w:t>
      </w:r>
      <w:proofErr w:type="spellEnd"/>
      <w:r w:rsidRPr="00542631">
        <w:rPr>
          <w:rFonts w:ascii="Arial" w:hAnsi="Arial" w:cs="Arial"/>
          <w:lang w:val="es-CO"/>
        </w:rPr>
        <w:t>).</w:t>
      </w:r>
    </w:p>
    <w:p w14:paraId="47B5F049" w14:textId="77777777" w:rsidR="00A777D9" w:rsidRPr="00542631" w:rsidRDefault="00000000">
      <w:pPr>
        <w:pStyle w:val="Ttulo2"/>
        <w:rPr>
          <w:rFonts w:ascii="Arial" w:hAnsi="Arial" w:cs="Arial"/>
        </w:rPr>
      </w:pPr>
      <w:r w:rsidRPr="00542631">
        <w:rPr>
          <w:rFonts w:ascii="Arial" w:hAnsi="Arial" w:cs="Arial"/>
        </w:rPr>
        <w:lastRenderedPageBreak/>
        <w:t xml:space="preserve">Sprint 2 – </w:t>
      </w:r>
      <w:proofErr w:type="spellStart"/>
      <w:r w:rsidRPr="00542631">
        <w:rPr>
          <w:rFonts w:ascii="Arial" w:hAnsi="Arial" w:cs="Arial"/>
        </w:rPr>
        <w:t>Autenticación</w:t>
      </w:r>
      <w:proofErr w:type="spellEnd"/>
    </w:p>
    <w:p w14:paraId="29CFF231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Crear ruta /</w:t>
      </w:r>
      <w:proofErr w:type="spellStart"/>
      <w:r w:rsidRPr="00542631">
        <w:rPr>
          <w:rFonts w:ascii="Arial" w:hAnsi="Arial" w:cs="Arial"/>
          <w:lang w:val="es-CO"/>
        </w:rPr>
        <w:t>register</w:t>
      </w:r>
      <w:proofErr w:type="spellEnd"/>
      <w:r w:rsidRPr="00542631">
        <w:rPr>
          <w:rFonts w:ascii="Arial" w:hAnsi="Arial" w:cs="Arial"/>
          <w:lang w:val="es-CO"/>
        </w:rPr>
        <w:t xml:space="preserve"> para registrar nuevos usuarios.</w:t>
      </w:r>
    </w:p>
    <w:p w14:paraId="298B1B31" w14:textId="77777777" w:rsidR="00A777D9" w:rsidRPr="00542631" w:rsidRDefault="00000000">
      <w:pPr>
        <w:pStyle w:val="Listaconvietas"/>
        <w:rPr>
          <w:rFonts w:ascii="Arial" w:hAnsi="Arial" w:cs="Arial"/>
        </w:rPr>
      </w:pPr>
      <w:r w:rsidRPr="00542631">
        <w:rPr>
          <w:rFonts w:ascii="Arial" w:hAnsi="Arial" w:cs="Arial"/>
        </w:rPr>
        <w:t xml:space="preserve">Validar </w:t>
      </w:r>
      <w:proofErr w:type="spellStart"/>
      <w:r w:rsidRPr="00542631">
        <w:rPr>
          <w:rFonts w:ascii="Arial" w:hAnsi="Arial" w:cs="Arial"/>
        </w:rPr>
        <w:t>datos</w:t>
      </w:r>
      <w:proofErr w:type="spellEnd"/>
      <w:r w:rsidRPr="00542631">
        <w:rPr>
          <w:rFonts w:ascii="Arial" w:hAnsi="Arial" w:cs="Arial"/>
        </w:rPr>
        <w:t xml:space="preserve"> de </w:t>
      </w:r>
      <w:proofErr w:type="spellStart"/>
      <w:r w:rsidRPr="00542631">
        <w:rPr>
          <w:rFonts w:ascii="Arial" w:hAnsi="Arial" w:cs="Arial"/>
        </w:rPr>
        <w:t>registro</w:t>
      </w:r>
      <w:proofErr w:type="spellEnd"/>
      <w:r w:rsidRPr="00542631">
        <w:rPr>
          <w:rFonts w:ascii="Arial" w:hAnsi="Arial" w:cs="Arial"/>
        </w:rPr>
        <w:t>.</w:t>
      </w:r>
    </w:p>
    <w:p w14:paraId="589EF506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proofErr w:type="spellStart"/>
      <w:r w:rsidRPr="00542631">
        <w:rPr>
          <w:rFonts w:ascii="Arial" w:hAnsi="Arial" w:cs="Arial"/>
          <w:lang w:val="es-CO"/>
        </w:rPr>
        <w:t>Hashear</w:t>
      </w:r>
      <w:proofErr w:type="spellEnd"/>
      <w:r w:rsidRPr="00542631">
        <w:rPr>
          <w:rFonts w:ascii="Arial" w:hAnsi="Arial" w:cs="Arial"/>
          <w:lang w:val="es-CO"/>
        </w:rPr>
        <w:t xml:space="preserve"> contraseñas antes de guardarlas.</w:t>
      </w:r>
    </w:p>
    <w:p w14:paraId="652AD94B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Crear ruta /</w:t>
      </w:r>
      <w:proofErr w:type="spellStart"/>
      <w:r w:rsidRPr="00542631">
        <w:rPr>
          <w:rFonts w:ascii="Arial" w:hAnsi="Arial" w:cs="Arial"/>
          <w:lang w:val="es-CO"/>
        </w:rPr>
        <w:t>login</w:t>
      </w:r>
      <w:proofErr w:type="spellEnd"/>
      <w:r w:rsidRPr="00542631">
        <w:rPr>
          <w:rFonts w:ascii="Arial" w:hAnsi="Arial" w:cs="Arial"/>
          <w:lang w:val="es-CO"/>
        </w:rPr>
        <w:t xml:space="preserve"> para validar credenciales.</w:t>
      </w:r>
    </w:p>
    <w:p w14:paraId="37DF0496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Generar y devolver JWT al iniciar sesión.</w:t>
      </w:r>
    </w:p>
    <w:p w14:paraId="01BFCF61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Implementar middleware para validar JWT.</w:t>
      </w:r>
    </w:p>
    <w:p w14:paraId="36836A65" w14:textId="77777777" w:rsidR="00A777D9" w:rsidRPr="00542631" w:rsidRDefault="00000000">
      <w:pPr>
        <w:pStyle w:val="Listaconvietas"/>
        <w:rPr>
          <w:rFonts w:ascii="Arial" w:hAnsi="Arial" w:cs="Arial"/>
        </w:rPr>
      </w:pPr>
      <w:r w:rsidRPr="00542631">
        <w:rPr>
          <w:rFonts w:ascii="Arial" w:hAnsi="Arial" w:cs="Arial"/>
        </w:rPr>
        <w:t xml:space="preserve">Crear </w:t>
      </w:r>
      <w:proofErr w:type="spellStart"/>
      <w:r w:rsidRPr="00542631">
        <w:rPr>
          <w:rFonts w:ascii="Arial" w:hAnsi="Arial" w:cs="Arial"/>
        </w:rPr>
        <w:t>formulario</w:t>
      </w:r>
      <w:proofErr w:type="spellEnd"/>
      <w:r w:rsidRPr="00542631">
        <w:rPr>
          <w:rFonts w:ascii="Arial" w:hAnsi="Arial" w:cs="Arial"/>
        </w:rPr>
        <w:t xml:space="preserve"> de login.</w:t>
      </w:r>
    </w:p>
    <w:p w14:paraId="6A957A56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Conectar formulario con API /</w:t>
      </w:r>
      <w:proofErr w:type="spellStart"/>
      <w:r w:rsidRPr="00542631">
        <w:rPr>
          <w:rFonts w:ascii="Arial" w:hAnsi="Arial" w:cs="Arial"/>
          <w:lang w:val="es-CO"/>
        </w:rPr>
        <w:t>login</w:t>
      </w:r>
      <w:proofErr w:type="spellEnd"/>
      <w:r w:rsidRPr="00542631">
        <w:rPr>
          <w:rFonts w:ascii="Arial" w:hAnsi="Arial" w:cs="Arial"/>
          <w:lang w:val="es-CO"/>
        </w:rPr>
        <w:t>.</w:t>
      </w:r>
    </w:p>
    <w:p w14:paraId="03831754" w14:textId="77777777" w:rsidR="00A777D9" w:rsidRPr="00542631" w:rsidRDefault="00000000">
      <w:pPr>
        <w:pStyle w:val="Listaconvietas"/>
        <w:rPr>
          <w:rFonts w:ascii="Arial" w:hAnsi="Arial" w:cs="Arial"/>
        </w:rPr>
      </w:pPr>
      <w:proofErr w:type="spellStart"/>
      <w:r w:rsidRPr="00542631">
        <w:rPr>
          <w:rFonts w:ascii="Arial" w:hAnsi="Arial" w:cs="Arial"/>
        </w:rPr>
        <w:t>Guardar</w:t>
      </w:r>
      <w:proofErr w:type="spellEnd"/>
      <w:r w:rsidRPr="00542631">
        <w:rPr>
          <w:rFonts w:ascii="Arial" w:hAnsi="Arial" w:cs="Arial"/>
        </w:rPr>
        <w:t xml:space="preserve"> JWT </w:t>
      </w:r>
      <w:proofErr w:type="spellStart"/>
      <w:r w:rsidRPr="00542631">
        <w:rPr>
          <w:rFonts w:ascii="Arial" w:hAnsi="Arial" w:cs="Arial"/>
        </w:rPr>
        <w:t>en</w:t>
      </w:r>
      <w:proofErr w:type="spellEnd"/>
      <w:r w:rsidRPr="00542631">
        <w:rPr>
          <w:rFonts w:ascii="Arial" w:hAnsi="Arial" w:cs="Arial"/>
        </w:rPr>
        <w:t xml:space="preserve"> </w:t>
      </w:r>
      <w:proofErr w:type="spellStart"/>
      <w:r w:rsidRPr="00542631">
        <w:rPr>
          <w:rFonts w:ascii="Arial" w:hAnsi="Arial" w:cs="Arial"/>
        </w:rPr>
        <w:t>localStorage</w:t>
      </w:r>
      <w:proofErr w:type="spellEnd"/>
      <w:r w:rsidRPr="00542631">
        <w:rPr>
          <w:rFonts w:ascii="Arial" w:hAnsi="Arial" w:cs="Arial"/>
        </w:rPr>
        <w:t>.</w:t>
      </w:r>
    </w:p>
    <w:p w14:paraId="57229C13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Redirigir al usuario después de iniciar sesión.</w:t>
      </w:r>
    </w:p>
    <w:p w14:paraId="65CA6555" w14:textId="77777777" w:rsidR="00A777D9" w:rsidRPr="00542631" w:rsidRDefault="00000000">
      <w:pPr>
        <w:pStyle w:val="Ttulo2"/>
        <w:rPr>
          <w:rFonts w:ascii="Arial" w:hAnsi="Arial" w:cs="Arial"/>
        </w:rPr>
      </w:pPr>
      <w:r w:rsidRPr="00542631">
        <w:rPr>
          <w:rFonts w:ascii="Arial" w:hAnsi="Arial" w:cs="Arial"/>
        </w:rPr>
        <w:t xml:space="preserve">Sprint 3 – Rutas </w:t>
      </w:r>
      <w:proofErr w:type="spellStart"/>
      <w:r w:rsidRPr="00542631">
        <w:rPr>
          <w:rFonts w:ascii="Arial" w:hAnsi="Arial" w:cs="Arial"/>
        </w:rPr>
        <w:t>Protegidas</w:t>
      </w:r>
      <w:proofErr w:type="spellEnd"/>
    </w:p>
    <w:p w14:paraId="209E6551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Crear ruta protegida /</w:t>
      </w:r>
      <w:proofErr w:type="gramStart"/>
      <w:r w:rsidRPr="00542631">
        <w:rPr>
          <w:rFonts w:ascii="Arial" w:hAnsi="Arial" w:cs="Arial"/>
          <w:lang w:val="es-CO"/>
        </w:rPr>
        <w:t>parking</w:t>
      </w:r>
      <w:proofErr w:type="gramEnd"/>
      <w:r w:rsidRPr="00542631">
        <w:rPr>
          <w:rFonts w:ascii="Arial" w:hAnsi="Arial" w:cs="Arial"/>
          <w:lang w:val="es-CO"/>
        </w:rPr>
        <w:t>-spots.</w:t>
      </w:r>
    </w:p>
    <w:p w14:paraId="77A19C6E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Configurar middleware para rechazar peticiones sin token.</w:t>
      </w:r>
    </w:p>
    <w:p w14:paraId="0DFB1728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Probar con tokens válidos e inválidos.</w:t>
      </w:r>
    </w:p>
    <w:p w14:paraId="74B42249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 xml:space="preserve">Agregar token a cada petición API en el </w:t>
      </w:r>
      <w:proofErr w:type="spellStart"/>
      <w:r w:rsidRPr="00542631">
        <w:rPr>
          <w:rFonts w:ascii="Arial" w:hAnsi="Arial" w:cs="Arial"/>
          <w:lang w:val="es-CO"/>
        </w:rPr>
        <w:t>frontend</w:t>
      </w:r>
      <w:proofErr w:type="spellEnd"/>
      <w:r w:rsidRPr="00542631">
        <w:rPr>
          <w:rFonts w:ascii="Arial" w:hAnsi="Arial" w:cs="Arial"/>
          <w:lang w:val="es-CO"/>
        </w:rPr>
        <w:t>.</w:t>
      </w:r>
    </w:p>
    <w:p w14:paraId="3D9432AC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Detectar token inválido o expirado.</w:t>
      </w:r>
    </w:p>
    <w:p w14:paraId="7968B68A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 xml:space="preserve">Redirigir automáticamente al </w:t>
      </w:r>
      <w:proofErr w:type="spellStart"/>
      <w:r w:rsidRPr="00542631">
        <w:rPr>
          <w:rFonts w:ascii="Arial" w:hAnsi="Arial" w:cs="Arial"/>
          <w:lang w:val="es-CO"/>
        </w:rPr>
        <w:t>login</w:t>
      </w:r>
      <w:proofErr w:type="spellEnd"/>
      <w:r w:rsidRPr="00542631">
        <w:rPr>
          <w:rFonts w:ascii="Arial" w:hAnsi="Arial" w:cs="Arial"/>
          <w:lang w:val="es-CO"/>
        </w:rPr>
        <w:t xml:space="preserve"> en caso de error.</w:t>
      </w:r>
    </w:p>
    <w:p w14:paraId="412FC5F7" w14:textId="77777777" w:rsidR="00A777D9" w:rsidRPr="00542631" w:rsidRDefault="00000000">
      <w:pPr>
        <w:pStyle w:val="Ttulo2"/>
        <w:rPr>
          <w:rFonts w:ascii="Arial" w:hAnsi="Arial" w:cs="Arial"/>
        </w:rPr>
      </w:pPr>
      <w:r w:rsidRPr="00542631">
        <w:rPr>
          <w:rFonts w:ascii="Arial" w:hAnsi="Arial" w:cs="Arial"/>
        </w:rPr>
        <w:t xml:space="preserve">Sprint 4 – </w:t>
      </w:r>
      <w:proofErr w:type="spellStart"/>
      <w:r w:rsidRPr="00542631">
        <w:rPr>
          <w:rFonts w:ascii="Arial" w:hAnsi="Arial" w:cs="Arial"/>
        </w:rPr>
        <w:t>Operaciones</w:t>
      </w:r>
      <w:proofErr w:type="spellEnd"/>
      <w:r w:rsidRPr="00542631">
        <w:rPr>
          <w:rFonts w:ascii="Arial" w:hAnsi="Arial" w:cs="Arial"/>
        </w:rPr>
        <w:t xml:space="preserve"> CRUD</w:t>
      </w:r>
    </w:p>
    <w:p w14:paraId="60CA7C0E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Crear modelo de datos para el recurso.</w:t>
      </w:r>
    </w:p>
    <w:p w14:paraId="5306116E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 xml:space="preserve">Implementar </w:t>
      </w:r>
      <w:proofErr w:type="spellStart"/>
      <w:r w:rsidRPr="00542631">
        <w:rPr>
          <w:rFonts w:ascii="Arial" w:hAnsi="Arial" w:cs="Arial"/>
          <w:lang w:val="es-CO"/>
        </w:rPr>
        <w:t>endpoint</w:t>
      </w:r>
      <w:proofErr w:type="spellEnd"/>
      <w:r w:rsidRPr="00542631">
        <w:rPr>
          <w:rFonts w:ascii="Arial" w:hAnsi="Arial" w:cs="Arial"/>
          <w:lang w:val="es-CO"/>
        </w:rPr>
        <w:t xml:space="preserve"> para crear registros.</w:t>
      </w:r>
    </w:p>
    <w:p w14:paraId="2AD79BD4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 xml:space="preserve">Implementar </w:t>
      </w:r>
      <w:proofErr w:type="spellStart"/>
      <w:r w:rsidRPr="00542631">
        <w:rPr>
          <w:rFonts w:ascii="Arial" w:hAnsi="Arial" w:cs="Arial"/>
          <w:lang w:val="es-CO"/>
        </w:rPr>
        <w:t>endpoint</w:t>
      </w:r>
      <w:proofErr w:type="spellEnd"/>
      <w:r w:rsidRPr="00542631">
        <w:rPr>
          <w:rFonts w:ascii="Arial" w:hAnsi="Arial" w:cs="Arial"/>
          <w:lang w:val="es-CO"/>
        </w:rPr>
        <w:t xml:space="preserve"> para leer registros.</w:t>
      </w:r>
    </w:p>
    <w:p w14:paraId="2C81D8F3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 xml:space="preserve">Implementar </w:t>
      </w:r>
      <w:proofErr w:type="spellStart"/>
      <w:r w:rsidRPr="00542631">
        <w:rPr>
          <w:rFonts w:ascii="Arial" w:hAnsi="Arial" w:cs="Arial"/>
          <w:lang w:val="es-CO"/>
        </w:rPr>
        <w:t>endpoint</w:t>
      </w:r>
      <w:proofErr w:type="spellEnd"/>
      <w:r w:rsidRPr="00542631">
        <w:rPr>
          <w:rFonts w:ascii="Arial" w:hAnsi="Arial" w:cs="Arial"/>
          <w:lang w:val="es-CO"/>
        </w:rPr>
        <w:t xml:space="preserve"> para actualizar registros.</w:t>
      </w:r>
    </w:p>
    <w:p w14:paraId="0C6CC051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 xml:space="preserve">Implementar </w:t>
      </w:r>
      <w:proofErr w:type="spellStart"/>
      <w:r w:rsidRPr="00542631">
        <w:rPr>
          <w:rFonts w:ascii="Arial" w:hAnsi="Arial" w:cs="Arial"/>
          <w:lang w:val="es-CO"/>
        </w:rPr>
        <w:t>endpoint</w:t>
      </w:r>
      <w:proofErr w:type="spellEnd"/>
      <w:r w:rsidRPr="00542631">
        <w:rPr>
          <w:rFonts w:ascii="Arial" w:hAnsi="Arial" w:cs="Arial"/>
          <w:lang w:val="es-CO"/>
        </w:rPr>
        <w:t xml:space="preserve"> para eliminar registros.</w:t>
      </w:r>
    </w:p>
    <w:p w14:paraId="431A9554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proofErr w:type="gramStart"/>
      <w:r w:rsidRPr="00542631">
        <w:rPr>
          <w:rFonts w:ascii="Arial" w:hAnsi="Arial" w:cs="Arial"/>
          <w:lang w:val="es-CO"/>
        </w:rPr>
        <w:t>Asegurar</w:t>
      </w:r>
      <w:proofErr w:type="gramEnd"/>
      <w:r w:rsidRPr="00542631">
        <w:rPr>
          <w:rFonts w:ascii="Arial" w:hAnsi="Arial" w:cs="Arial"/>
          <w:lang w:val="es-CO"/>
        </w:rPr>
        <w:t xml:space="preserve"> que todas las operaciones requieran JWT válido.</w:t>
      </w:r>
    </w:p>
    <w:p w14:paraId="6DDF904E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Crear formulario para nuevo registro.</w:t>
      </w:r>
    </w:p>
    <w:p w14:paraId="34AFE38B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Crear tabla para listar registros.</w:t>
      </w:r>
    </w:p>
    <w:p w14:paraId="5AB911DA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Agregar botones de editar y eliminar.</w:t>
      </w:r>
    </w:p>
    <w:p w14:paraId="08EEC78B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Conectar acciones con la API usando el token.</w:t>
      </w:r>
    </w:p>
    <w:p w14:paraId="4B69CFD3" w14:textId="77777777" w:rsidR="00A777D9" w:rsidRPr="00542631" w:rsidRDefault="00000000">
      <w:pPr>
        <w:pStyle w:val="Ttulo2"/>
        <w:rPr>
          <w:rFonts w:ascii="Arial" w:hAnsi="Arial" w:cs="Arial"/>
        </w:rPr>
      </w:pPr>
      <w:r w:rsidRPr="00542631">
        <w:rPr>
          <w:rFonts w:ascii="Arial" w:hAnsi="Arial" w:cs="Arial"/>
        </w:rPr>
        <w:t xml:space="preserve">Sprint 5 – </w:t>
      </w:r>
      <w:proofErr w:type="spellStart"/>
      <w:r w:rsidRPr="00542631">
        <w:rPr>
          <w:rFonts w:ascii="Arial" w:hAnsi="Arial" w:cs="Arial"/>
        </w:rPr>
        <w:t>Finalización</w:t>
      </w:r>
      <w:proofErr w:type="spellEnd"/>
    </w:p>
    <w:p w14:paraId="3556B190" w14:textId="77777777" w:rsidR="00A777D9" w:rsidRPr="00542631" w:rsidRDefault="00000000">
      <w:pPr>
        <w:pStyle w:val="Listaconvietas"/>
        <w:rPr>
          <w:rFonts w:ascii="Arial" w:hAnsi="Arial" w:cs="Arial"/>
        </w:rPr>
      </w:pPr>
      <w:r w:rsidRPr="00542631">
        <w:rPr>
          <w:rFonts w:ascii="Arial" w:hAnsi="Arial" w:cs="Arial"/>
        </w:rPr>
        <w:t>Implementar validaciones en formularios.</w:t>
      </w:r>
    </w:p>
    <w:p w14:paraId="59E6A7F8" w14:textId="77777777" w:rsidR="00A777D9" w:rsidRPr="00542631" w:rsidRDefault="00000000">
      <w:pPr>
        <w:pStyle w:val="Listaconvietas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>Manejar errores y mostrar mensajes claros.</w:t>
      </w:r>
    </w:p>
    <w:p w14:paraId="00C6B9F4" w14:textId="77777777" w:rsidR="00A777D9" w:rsidRPr="00542631" w:rsidRDefault="00000000">
      <w:pPr>
        <w:pStyle w:val="Listaconvietas"/>
        <w:rPr>
          <w:rFonts w:ascii="Arial" w:hAnsi="Arial" w:cs="Arial"/>
        </w:rPr>
      </w:pPr>
      <w:proofErr w:type="spellStart"/>
      <w:r w:rsidRPr="00542631">
        <w:rPr>
          <w:rFonts w:ascii="Arial" w:hAnsi="Arial" w:cs="Arial"/>
        </w:rPr>
        <w:t>Mejorar</w:t>
      </w:r>
      <w:proofErr w:type="spellEnd"/>
      <w:r w:rsidRPr="00542631">
        <w:rPr>
          <w:rFonts w:ascii="Arial" w:hAnsi="Arial" w:cs="Arial"/>
        </w:rPr>
        <w:t xml:space="preserve"> </w:t>
      </w:r>
      <w:proofErr w:type="spellStart"/>
      <w:r w:rsidRPr="00542631">
        <w:rPr>
          <w:rFonts w:ascii="Arial" w:hAnsi="Arial" w:cs="Arial"/>
        </w:rPr>
        <w:t>interfaz</w:t>
      </w:r>
      <w:proofErr w:type="spellEnd"/>
      <w:r w:rsidRPr="00542631">
        <w:rPr>
          <w:rFonts w:ascii="Arial" w:hAnsi="Arial" w:cs="Arial"/>
        </w:rPr>
        <w:t xml:space="preserve"> de </w:t>
      </w:r>
      <w:proofErr w:type="spellStart"/>
      <w:r w:rsidRPr="00542631">
        <w:rPr>
          <w:rFonts w:ascii="Arial" w:hAnsi="Arial" w:cs="Arial"/>
        </w:rPr>
        <w:t>usuario</w:t>
      </w:r>
      <w:proofErr w:type="spellEnd"/>
      <w:r w:rsidRPr="00542631">
        <w:rPr>
          <w:rFonts w:ascii="Arial" w:hAnsi="Arial" w:cs="Arial"/>
        </w:rPr>
        <w:t>.</w:t>
      </w:r>
    </w:p>
    <w:p w14:paraId="62D8657C" w14:textId="77777777" w:rsidR="00A777D9" w:rsidRPr="00542631" w:rsidRDefault="00000000">
      <w:pPr>
        <w:pStyle w:val="Listaconvietas"/>
        <w:rPr>
          <w:rFonts w:ascii="Arial" w:hAnsi="Arial" w:cs="Arial"/>
        </w:rPr>
      </w:pPr>
      <w:r w:rsidRPr="00542631">
        <w:rPr>
          <w:rFonts w:ascii="Arial" w:hAnsi="Arial" w:cs="Arial"/>
        </w:rPr>
        <w:t>Realizar pruebas básicas.</w:t>
      </w:r>
    </w:p>
    <w:p w14:paraId="22BA2775" w14:textId="77777777" w:rsidR="00A777D9" w:rsidRPr="00542631" w:rsidRDefault="00000000">
      <w:pPr>
        <w:pStyle w:val="Listaconvietas"/>
        <w:rPr>
          <w:rFonts w:ascii="Arial" w:hAnsi="Arial" w:cs="Arial"/>
        </w:rPr>
      </w:pPr>
      <w:proofErr w:type="spellStart"/>
      <w:r w:rsidRPr="00542631">
        <w:rPr>
          <w:rFonts w:ascii="Arial" w:hAnsi="Arial" w:cs="Arial"/>
        </w:rPr>
        <w:t>Documentar</w:t>
      </w:r>
      <w:proofErr w:type="spellEnd"/>
      <w:r w:rsidRPr="00542631">
        <w:rPr>
          <w:rFonts w:ascii="Arial" w:hAnsi="Arial" w:cs="Arial"/>
        </w:rPr>
        <w:t xml:space="preserve"> </w:t>
      </w:r>
      <w:proofErr w:type="spellStart"/>
      <w:r w:rsidRPr="00542631">
        <w:rPr>
          <w:rFonts w:ascii="Arial" w:hAnsi="Arial" w:cs="Arial"/>
        </w:rPr>
        <w:t>el</w:t>
      </w:r>
      <w:proofErr w:type="spellEnd"/>
      <w:r w:rsidRPr="00542631">
        <w:rPr>
          <w:rFonts w:ascii="Arial" w:hAnsi="Arial" w:cs="Arial"/>
        </w:rPr>
        <w:t xml:space="preserve"> </w:t>
      </w:r>
      <w:proofErr w:type="spellStart"/>
      <w:r w:rsidRPr="00542631">
        <w:rPr>
          <w:rFonts w:ascii="Arial" w:hAnsi="Arial" w:cs="Arial"/>
        </w:rPr>
        <w:t>proyecto</w:t>
      </w:r>
      <w:proofErr w:type="spellEnd"/>
      <w:r w:rsidRPr="00542631">
        <w:rPr>
          <w:rFonts w:ascii="Arial" w:hAnsi="Arial" w:cs="Arial"/>
        </w:rPr>
        <w:t>.</w:t>
      </w:r>
    </w:p>
    <w:p w14:paraId="5B9FA02D" w14:textId="4C5B0314" w:rsidR="00542631" w:rsidRPr="00542631" w:rsidRDefault="00542631" w:rsidP="00542631">
      <w:pPr>
        <w:rPr>
          <w:b/>
          <w:bCs/>
          <w:lang w:val="es-CO"/>
        </w:rPr>
      </w:pPr>
      <w:r w:rsidRPr="00542631">
        <w:rPr>
          <w:lang w:val="es-CO"/>
        </w:rPr>
        <w:t>Nota: Este documento estará s</w:t>
      </w:r>
      <w:r>
        <w:rPr>
          <w:lang w:val="es-CO"/>
        </w:rPr>
        <w:t>ometido a cambios dependiendo a solicitudes realizadas por el cliente, por lo cual, cuando ello ocurra se realizará una actualización a la versión del documento</w:t>
      </w:r>
    </w:p>
    <w:p w14:paraId="5A88778A" w14:textId="5573EEDE" w:rsidR="00A777D9" w:rsidRPr="00542631" w:rsidRDefault="00000000">
      <w:pPr>
        <w:pStyle w:val="Ttulo1"/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lastRenderedPageBreak/>
        <w:t>Firmas:</w:t>
      </w:r>
    </w:p>
    <w:p w14:paraId="405EC046" w14:textId="368AE799" w:rsidR="00A777D9" w:rsidRPr="00542631" w:rsidRDefault="00000000">
      <w:pPr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 xml:space="preserve">___________________________       </w:t>
      </w:r>
      <w:r w:rsidR="00542631" w:rsidRPr="00542631">
        <w:rPr>
          <w:rFonts w:ascii="Arial" w:hAnsi="Arial" w:cs="Arial"/>
          <w:lang w:val="es-CO"/>
        </w:rPr>
        <w:tab/>
      </w:r>
      <w:r w:rsidR="00542631" w:rsidRPr="00542631">
        <w:rPr>
          <w:rFonts w:ascii="Arial" w:hAnsi="Arial" w:cs="Arial"/>
          <w:lang w:val="es-CO"/>
        </w:rPr>
        <w:tab/>
      </w:r>
      <w:r w:rsidRPr="00542631">
        <w:rPr>
          <w:rFonts w:ascii="Arial" w:hAnsi="Arial" w:cs="Arial"/>
          <w:lang w:val="es-CO"/>
        </w:rPr>
        <w:t>___________________________</w:t>
      </w:r>
    </w:p>
    <w:p w14:paraId="0E0320CA" w14:textId="40030F83" w:rsidR="00A777D9" w:rsidRPr="00542631" w:rsidRDefault="00000000">
      <w:pPr>
        <w:rPr>
          <w:rFonts w:ascii="Arial" w:hAnsi="Arial" w:cs="Arial"/>
          <w:lang w:val="es-CO"/>
        </w:rPr>
      </w:pPr>
      <w:r w:rsidRPr="00542631">
        <w:rPr>
          <w:rFonts w:ascii="Arial" w:hAnsi="Arial" w:cs="Arial"/>
          <w:lang w:val="es-CO"/>
        </w:rPr>
        <w:t xml:space="preserve">    Representante del Cliente                  </w:t>
      </w:r>
      <w:r w:rsidR="00542631" w:rsidRPr="00542631">
        <w:rPr>
          <w:rFonts w:ascii="Arial" w:hAnsi="Arial" w:cs="Arial"/>
          <w:lang w:val="es-CO"/>
        </w:rPr>
        <w:tab/>
      </w:r>
      <w:r w:rsidR="00542631" w:rsidRPr="00542631">
        <w:rPr>
          <w:rFonts w:ascii="Arial" w:hAnsi="Arial" w:cs="Arial"/>
          <w:lang w:val="es-CO"/>
        </w:rPr>
        <w:tab/>
      </w:r>
      <w:r w:rsidR="00542631">
        <w:rPr>
          <w:rFonts w:ascii="Arial" w:hAnsi="Arial" w:cs="Arial"/>
          <w:lang w:val="es-CO"/>
        </w:rPr>
        <w:t>Representante del equipo</w:t>
      </w:r>
      <w:r w:rsidR="00542631" w:rsidRPr="00542631">
        <w:rPr>
          <w:rFonts w:ascii="Arial" w:hAnsi="Arial" w:cs="Arial"/>
          <w:lang w:val="es-CO"/>
        </w:rPr>
        <w:tab/>
      </w:r>
      <w:r w:rsidR="00542631" w:rsidRPr="00542631">
        <w:rPr>
          <w:rFonts w:ascii="Arial" w:hAnsi="Arial" w:cs="Arial"/>
          <w:lang w:val="es-CO"/>
        </w:rPr>
        <w:tab/>
      </w:r>
    </w:p>
    <w:sectPr w:rsidR="00A777D9" w:rsidRPr="00542631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B9CC3" w14:textId="77777777" w:rsidR="00667B56" w:rsidRDefault="00667B56" w:rsidP="00542631">
      <w:pPr>
        <w:spacing w:after="0" w:line="240" w:lineRule="auto"/>
      </w:pPr>
      <w:r>
        <w:separator/>
      </w:r>
    </w:p>
  </w:endnote>
  <w:endnote w:type="continuationSeparator" w:id="0">
    <w:p w14:paraId="1CE3F847" w14:textId="77777777" w:rsidR="00667B56" w:rsidRDefault="00667B56" w:rsidP="0054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AFCCD" w14:textId="77777777" w:rsidR="00667B56" w:rsidRDefault="00667B56" w:rsidP="00542631">
      <w:pPr>
        <w:spacing w:after="0" w:line="240" w:lineRule="auto"/>
      </w:pPr>
      <w:r>
        <w:separator/>
      </w:r>
    </w:p>
  </w:footnote>
  <w:footnote w:type="continuationSeparator" w:id="0">
    <w:p w14:paraId="3AF177C5" w14:textId="77777777" w:rsidR="00667B56" w:rsidRDefault="00667B56" w:rsidP="00542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8B12C" w14:textId="6B24AA71" w:rsidR="00542631" w:rsidRPr="00542631" w:rsidRDefault="00542631" w:rsidP="00542631">
    <w:pPr>
      <w:pStyle w:val="Encabezado"/>
      <w:jc w:val="right"/>
      <w:rPr>
        <w:i/>
        <w:iCs/>
      </w:rPr>
    </w:pPr>
    <w:proofErr w:type="spellStart"/>
    <w:r>
      <w:rPr>
        <w:i/>
        <w:iCs/>
      </w:rPr>
      <w:t>Contrato</w:t>
    </w:r>
    <w:proofErr w:type="spellEnd"/>
    <w:r>
      <w:rPr>
        <w:i/>
        <w:iCs/>
      </w:rPr>
      <w:t>: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2808202">
    <w:abstractNumId w:val="8"/>
  </w:num>
  <w:num w:numId="2" w16cid:durableId="1961376322">
    <w:abstractNumId w:val="6"/>
  </w:num>
  <w:num w:numId="3" w16cid:durableId="1753232259">
    <w:abstractNumId w:val="5"/>
  </w:num>
  <w:num w:numId="4" w16cid:durableId="1357654776">
    <w:abstractNumId w:val="4"/>
  </w:num>
  <w:num w:numId="5" w16cid:durableId="2057973895">
    <w:abstractNumId w:val="7"/>
  </w:num>
  <w:num w:numId="6" w16cid:durableId="656765555">
    <w:abstractNumId w:val="3"/>
  </w:num>
  <w:num w:numId="7" w16cid:durableId="28921102">
    <w:abstractNumId w:val="2"/>
  </w:num>
  <w:num w:numId="8" w16cid:durableId="353926201">
    <w:abstractNumId w:val="1"/>
  </w:num>
  <w:num w:numId="9" w16cid:durableId="52930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42631"/>
    <w:rsid w:val="00667B56"/>
    <w:rsid w:val="00A777D9"/>
    <w:rsid w:val="00AA1D8D"/>
    <w:rsid w:val="00B47730"/>
    <w:rsid w:val="00C27E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1E8E5"/>
  <w14:defaultImageDpi w14:val="300"/>
  <w15:docId w15:val="{E83A75D2-8D86-448A-A283-552DE130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Vargas, Juan Miguel</cp:lastModifiedBy>
  <cp:revision>2</cp:revision>
  <dcterms:created xsi:type="dcterms:W3CDTF">2025-08-09T17:09:00Z</dcterms:created>
  <dcterms:modified xsi:type="dcterms:W3CDTF">2025-08-09T17:09:00Z</dcterms:modified>
  <cp:category/>
</cp:coreProperties>
</file>